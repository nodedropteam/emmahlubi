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lineRule="auto"/>
        <w:rPr>
          <w:rFonts w:ascii="Arial" w:cs="Arial" w:eastAsia="Arial" w:hAnsi="Arial"/>
          <w:color w:val="000000"/>
          <w:sz w:val="46"/>
          <w:szCs w:val="46"/>
        </w:rPr>
      </w:pPr>
      <w:bookmarkStart w:colFirst="0" w:colLast="0" w:name="_heading=h.h2cbx3rsyouw" w:id="0"/>
      <w:bookmarkEnd w:id="0"/>
      <w:r w:rsidDel="00000000" w:rsidR="00000000" w:rsidRPr="00000000">
        <w:rPr>
          <w:rFonts w:ascii="Arial" w:cs="Arial" w:eastAsia="Arial" w:hAnsi="Arial"/>
          <w:color w:val="000000"/>
          <w:sz w:val="46"/>
          <w:szCs w:val="46"/>
          <w:rtl w:val="0"/>
        </w:rPr>
        <w:t xml:space="preserve">Privacy Policy</w:t>
      </w:r>
    </w:p>
    <w:p w:rsidR="00000000" w:rsidDel="00000000" w:rsidP="00000000" w:rsidRDefault="00000000" w:rsidRPr="00000000" w14:paraId="00000002">
      <w:pPr>
        <w:spacing w:after="240" w:before="240" w:lineRule="auto"/>
        <w:rPr>
          <w:rFonts w:ascii="Arial" w:cs="Arial" w:eastAsia="Arial" w:hAnsi="Arial"/>
        </w:rPr>
      </w:pPr>
      <w:r w:rsidDel="00000000" w:rsidR="00000000" w:rsidRPr="00000000">
        <w:rPr>
          <w:rFonts w:ascii="Arial" w:cs="Arial" w:eastAsia="Arial" w:hAnsi="Arial"/>
          <w:b w:val="1"/>
          <w:rtl w:val="0"/>
        </w:rPr>
        <w:t xml:space="preserve">Effective Date:</w:t>
      </w:r>
      <w:r w:rsidDel="00000000" w:rsidR="00000000" w:rsidRPr="00000000">
        <w:rPr>
          <w:rFonts w:ascii="Arial" w:cs="Arial" w:eastAsia="Arial" w:hAnsi="Arial"/>
          <w:rtl w:val="0"/>
        </w:rPr>
        <w:t xml:space="preserve"> [Insert Date]</w:t>
      </w:r>
    </w:p>
    <w:p w:rsidR="00000000" w:rsidDel="00000000" w:rsidP="00000000" w:rsidRDefault="00000000" w:rsidRPr="00000000" w14:paraId="00000003">
      <w:pPr>
        <w:spacing w:after="240" w:before="240" w:lineRule="auto"/>
        <w:rPr>
          <w:rFonts w:ascii="Arial" w:cs="Arial" w:eastAsia="Arial" w:hAnsi="Arial"/>
        </w:rPr>
      </w:pPr>
      <w:r w:rsidDel="00000000" w:rsidR="00000000" w:rsidRPr="00000000">
        <w:rPr>
          <w:rFonts w:ascii="Arial" w:cs="Arial" w:eastAsia="Arial" w:hAnsi="Arial"/>
          <w:rtl w:val="0"/>
        </w:rPr>
        <w:t xml:space="preserve">At </w:t>
      </w:r>
      <w:r w:rsidDel="00000000" w:rsidR="00000000" w:rsidRPr="00000000">
        <w:rPr>
          <w:rFonts w:ascii="Arial" w:cs="Arial" w:eastAsia="Arial" w:hAnsi="Arial"/>
          <w:b w:val="1"/>
          <w:rtl w:val="0"/>
        </w:rPr>
        <w:t xml:space="preserve">[Your Business Name]</w:t>
      </w:r>
      <w:r w:rsidDel="00000000" w:rsidR="00000000" w:rsidRPr="00000000">
        <w:rPr>
          <w:rFonts w:ascii="Arial" w:cs="Arial" w:eastAsia="Arial" w:hAnsi="Arial"/>
          <w:rtl w:val="0"/>
        </w:rPr>
        <w:t xml:space="preserve">, we are committed to protecting your privacy. This Privacy Policy explains how we collect, use, disclose, and safeguard your information when you visit our website or use our services. Please read this policy carefully to understand our practices regarding your personal data.</w:t>
      </w:r>
    </w:p>
    <w:p w:rsidR="00000000" w:rsidDel="00000000" w:rsidP="00000000" w:rsidRDefault="00000000" w:rsidRPr="00000000" w14:paraId="00000004">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before="360" w:lineRule="auto"/>
        <w:rPr>
          <w:rFonts w:ascii="Arial" w:cs="Arial" w:eastAsia="Arial" w:hAnsi="Arial"/>
          <w:color w:val="000000"/>
          <w:sz w:val="34"/>
          <w:szCs w:val="34"/>
        </w:rPr>
      </w:pPr>
      <w:bookmarkStart w:colFirst="0" w:colLast="0" w:name="_heading=h.t1y40bkrz2z0" w:id="1"/>
      <w:bookmarkEnd w:id="1"/>
      <w:r w:rsidDel="00000000" w:rsidR="00000000" w:rsidRPr="00000000">
        <w:rPr>
          <w:rFonts w:ascii="Arial" w:cs="Arial" w:eastAsia="Arial" w:hAnsi="Arial"/>
          <w:color w:val="000000"/>
          <w:sz w:val="34"/>
          <w:szCs w:val="34"/>
          <w:rtl w:val="0"/>
        </w:rPr>
        <w:t xml:space="preserve">1. Information We Collect</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Fonts w:ascii="Arial" w:cs="Arial" w:eastAsia="Arial" w:hAnsi="Arial"/>
          <w:b w:val="1"/>
          <w:rtl w:val="0"/>
        </w:rPr>
        <w:t xml:space="preserve">Personal Information:</w:t>
        <w:br w:type="textWrapping"/>
      </w:r>
      <w:r w:rsidDel="00000000" w:rsidR="00000000" w:rsidRPr="00000000">
        <w:rPr>
          <w:rFonts w:ascii="Arial" w:cs="Arial" w:eastAsia="Arial" w:hAnsi="Arial"/>
          <w:rtl w:val="0"/>
        </w:rPr>
        <w:t xml:space="preserve"> We may collect personal information such as your name, email address, phone number, and payment details when you use our services or contact us.</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Fonts w:ascii="Arial" w:cs="Arial" w:eastAsia="Arial" w:hAnsi="Arial"/>
          <w:b w:val="1"/>
          <w:rtl w:val="0"/>
        </w:rPr>
        <w:t xml:space="preserve">Non-Personal Information:</w:t>
        <w:br w:type="textWrapping"/>
      </w:r>
      <w:r w:rsidDel="00000000" w:rsidR="00000000" w:rsidRPr="00000000">
        <w:rPr>
          <w:rFonts w:ascii="Arial" w:cs="Arial" w:eastAsia="Arial" w:hAnsi="Arial"/>
          <w:rtl w:val="0"/>
        </w:rPr>
        <w:t xml:space="preserve"> We may collect non-personal information such as browser type, operating system, IP address, and browsing behavior.</w:t>
        <w:br w:type="textWrapping"/>
      </w:r>
    </w:p>
    <w:p w:rsidR="00000000" w:rsidDel="00000000" w:rsidP="00000000" w:rsidRDefault="00000000" w:rsidRPr="00000000" w14:paraId="00000008">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before="360" w:lineRule="auto"/>
        <w:rPr>
          <w:rFonts w:ascii="Arial" w:cs="Arial" w:eastAsia="Arial" w:hAnsi="Arial"/>
          <w:color w:val="000000"/>
          <w:sz w:val="34"/>
          <w:szCs w:val="34"/>
        </w:rPr>
      </w:pPr>
      <w:bookmarkStart w:colFirst="0" w:colLast="0" w:name="_heading=h.t03yhj5ft0ub" w:id="2"/>
      <w:bookmarkEnd w:id="2"/>
      <w:r w:rsidDel="00000000" w:rsidR="00000000" w:rsidRPr="00000000">
        <w:rPr>
          <w:rFonts w:ascii="Arial" w:cs="Arial" w:eastAsia="Arial" w:hAnsi="Arial"/>
          <w:color w:val="000000"/>
          <w:sz w:val="34"/>
          <w:szCs w:val="34"/>
          <w:rtl w:val="0"/>
        </w:rPr>
        <w:t xml:space="preserve">2. How We Use Your Information</w:t>
      </w:r>
    </w:p>
    <w:p w:rsidR="00000000" w:rsidDel="00000000" w:rsidP="00000000" w:rsidRDefault="00000000" w:rsidRPr="00000000" w14:paraId="0000000A">
      <w:pPr>
        <w:spacing w:after="240" w:before="240" w:lineRule="auto"/>
        <w:rPr>
          <w:rFonts w:ascii="Arial" w:cs="Arial" w:eastAsia="Arial" w:hAnsi="Arial"/>
        </w:rPr>
      </w:pPr>
      <w:r w:rsidDel="00000000" w:rsidR="00000000" w:rsidRPr="00000000">
        <w:rPr>
          <w:rFonts w:ascii="Arial" w:cs="Arial" w:eastAsia="Arial" w:hAnsi="Arial"/>
          <w:rtl w:val="0"/>
        </w:rPr>
        <w:t xml:space="preserve">We may use the information we collect for the following purposes:</w:t>
      </w:r>
    </w:p>
    <w:p w:rsidR="00000000" w:rsidDel="00000000" w:rsidP="00000000" w:rsidRDefault="00000000" w:rsidRPr="00000000" w14:paraId="0000000B">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To provide and maintain our services.</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To process transactions.</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To communicate with you regarding updates, promotions, or inquiries.</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To improve our website and services.</w:t>
      </w:r>
    </w:p>
    <w:p w:rsidR="00000000" w:rsidDel="00000000" w:rsidP="00000000" w:rsidRDefault="00000000" w:rsidRPr="00000000" w14:paraId="0000000F">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To comply with legal obligations.</w:t>
      </w:r>
    </w:p>
    <w:p w:rsidR="00000000" w:rsidDel="00000000" w:rsidP="00000000" w:rsidRDefault="00000000" w:rsidRPr="00000000" w14:paraId="00000010">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before="360" w:lineRule="auto"/>
        <w:rPr>
          <w:rFonts w:ascii="Arial" w:cs="Arial" w:eastAsia="Arial" w:hAnsi="Arial"/>
          <w:color w:val="000000"/>
          <w:sz w:val="34"/>
          <w:szCs w:val="34"/>
        </w:rPr>
      </w:pPr>
      <w:bookmarkStart w:colFirst="0" w:colLast="0" w:name="_heading=h.2bmk9rzgzucd" w:id="3"/>
      <w:bookmarkEnd w:id="3"/>
      <w:r w:rsidDel="00000000" w:rsidR="00000000" w:rsidRPr="00000000">
        <w:rPr>
          <w:rFonts w:ascii="Arial" w:cs="Arial" w:eastAsia="Arial" w:hAnsi="Arial"/>
          <w:color w:val="000000"/>
          <w:sz w:val="34"/>
          <w:szCs w:val="34"/>
          <w:rtl w:val="0"/>
        </w:rPr>
        <w:t xml:space="preserve">3. Sharing Your Information</w:t>
      </w:r>
    </w:p>
    <w:p w:rsidR="00000000" w:rsidDel="00000000" w:rsidP="00000000" w:rsidRDefault="00000000" w:rsidRPr="00000000" w14:paraId="00000012">
      <w:pPr>
        <w:spacing w:after="240" w:before="240" w:lineRule="auto"/>
        <w:rPr>
          <w:rFonts w:ascii="Arial" w:cs="Arial" w:eastAsia="Arial" w:hAnsi="Arial"/>
        </w:rPr>
      </w:pPr>
      <w:r w:rsidDel="00000000" w:rsidR="00000000" w:rsidRPr="00000000">
        <w:rPr>
          <w:rFonts w:ascii="Arial" w:cs="Arial" w:eastAsia="Arial" w:hAnsi="Arial"/>
          <w:rtl w:val="0"/>
        </w:rPr>
        <w:t xml:space="preserve">We do </w:t>
      </w:r>
      <w:r w:rsidDel="00000000" w:rsidR="00000000" w:rsidRPr="00000000">
        <w:rPr>
          <w:rFonts w:ascii="Arial" w:cs="Arial" w:eastAsia="Arial" w:hAnsi="Arial"/>
          <w:b w:val="1"/>
          <w:rtl w:val="0"/>
        </w:rPr>
        <w:t xml:space="preserve">not</w:t>
      </w:r>
      <w:r w:rsidDel="00000000" w:rsidR="00000000" w:rsidRPr="00000000">
        <w:rPr>
          <w:rFonts w:ascii="Arial" w:cs="Arial" w:eastAsia="Arial" w:hAnsi="Arial"/>
          <w:rtl w:val="0"/>
        </w:rPr>
        <w:t xml:space="preserve"> sell, trade, or rent your personal information to third parties.</w:t>
        <w:br w:type="textWrapping"/>
        <w:t xml:space="preserve"> We may share your information with trusted third-party service providers who assist us in operating our website and providing services, provided they agree to keep your information confidential.</w:t>
      </w:r>
    </w:p>
    <w:p w:rsidR="00000000" w:rsidDel="00000000" w:rsidP="00000000" w:rsidRDefault="00000000" w:rsidRPr="00000000" w14:paraId="00000013">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before="360" w:lineRule="auto"/>
        <w:rPr>
          <w:rFonts w:ascii="Arial" w:cs="Arial" w:eastAsia="Arial" w:hAnsi="Arial"/>
          <w:color w:val="000000"/>
          <w:sz w:val="34"/>
          <w:szCs w:val="34"/>
        </w:rPr>
      </w:pPr>
      <w:bookmarkStart w:colFirst="0" w:colLast="0" w:name="_heading=h.xr5xv9qmlgqc" w:id="4"/>
      <w:bookmarkEnd w:id="4"/>
      <w:r w:rsidDel="00000000" w:rsidR="00000000" w:rsidRPr="00000000">
        <w:rPr>
          <w:rFonts w:ascii="Arial" w:cs="Arial" w:eastAsia="Arial" w:hAnsi="Arial"/>
          <w:color w:val="000000"/>
          <w:sz w:val="34"/>
          <w:szCs w:val="34"/>
          <w:rtl w:val="0"/>
        </w:rPr>
        <w:t xml:space="preserve">4. Data Security</w:t>
      </w:r>
    </w:p>
    <w:p w:rsidR="00000000" w:rsidDel="00000000" w:rsidP="00000000" w:rsidRDefault="00000000" w:rsidRPr="00000000" w14:paraId="00000015">
      <w:pPr>
        <w:spacing w:after="240" w:before="240" w:lineRule="auto"/>
        <w:rPr>
          <w:rFonts w:ascii="Arial" w:cs="Arial" w:eastAsia="Arial" w:hAnsi="Arial"/>
        </w:rPr>
      </w:pPr>
      <w:r w:rsidDel="00000000" w:rsidR="00000000" w:rsidRPr="00000000">
        <w:rPr>
          <w:rFonts w:ascii="Arial" w:cs="Arial" w:eastAsia="Arial" w:hAnsi="Arial"/>
          <w:rtl w:val="0"/>
        </w:rPr>
        <w:t xml:space="preserve">We implement appropriate security measures to protect your personal information from unauthorized access, alteration, disclosure, or destruction.</w:t>
        <w:br w:type="textWrapping"/>
        <w:t xml:space="preserve"> However, please be aware that no method of transmission over the Internet is 100% secure, and we cannot guarantee absolute security.</w:t>
      </w:r>
    </w:p>
    <w:p w:rsidR="00000000" w:rsidDel="00000000" w:rsidP="00000000" w:rsidRDefault="00000000" w:rsidRPr="00000000" w14:paraId="00000016">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before="360" w:lineRule="auto"/>
        <w:rPr>
          <w:rFonts w:ascii="Arial" w:cs="Arial" w:eastAsia="Arial" w:hAnsi="Arial"/>
          <w:color w:val="000000"/>
          <w:sz w:val="34"/>
          <w:szCs w:val="34"/>
        </w:rPr>
      </w:pPr>
      <w:bookmarkStart w:colFirst="0" w:colLast="0" w:name="_heading=h.oqqlav4upsa8" w:id="5"/>
      <w:bookmarkEnd w:id="5"/>
      <w:r w:rsidDel="00000000" w:rsidR="00000000" w:rsidRPr="00000000">
        <w:rPr>
          <w:rFonts w:ascii="Arial" w:cs="Arial" w:eastAsia="Arial" w:hAnsi="Arial"/>
          <w:color w:val="000000"/>
          <w:sz w:val="34"/>
          <w:szCs w:val="34"/>
          <w:rtl w:val="0"/>
        </w:rPr>
        <w:t xml:space="preserve">5. Cookies and Tracking Technologies</w:t>
      </w:r>
    </w:p>
    <w:p w:rsidR="00000000" w:rsidDel="00000000" w:rsidP="00000000" w:rsidRDefault="00000000" w:rsidRPr="00000000" w14:paraId="00000018">
      <w:pPr>
        <w:spacing w:after="240" w:before="240" w:lineRule="auto"/>
        <w:rPr>
          <w:rFonts w:ascii="Arial" w:cs="Arial" w:eastAsia="Arial" w:hAnsi="Arial"/>
        </w:rPr>
      </w:pPr>
      <w:r w:rsidDel="00000000" w:rsidR="00000000" w:rsidRPr="00000000">
        <w:rPr>
          <w:rFonts w:ascii="Arial" w:cs="Arial" w:eastAsia="Arial" w:hAnsi="Arial"/>
          <w:rtl w:val="0"/>
        </w:rPr>
        <w:t xml:space="preserve">Our website may use cookies and similar tracking technologies to enhance your browsing experience.</w:t>
        <w:br w:type="textWrapping"/>
        <w:t xml:space="preserve"> You can choose to disable cookies through your browser settings, but please note that some features of our website may not function properly without cookies.</w:t>
      </w:r>
    </w:p>
    <w:p w:rsidR="00000000" w:rsidDel="00000000" w:rsidP="00000000" w:rsidRDefault="00000000" w:rsidRPr="00000000" w14:paraId="00000019">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before="360" w:lineRule="auto"/>
        <w:rPr>
          <w:rFonts w:ascii="Arial" w:cs="Arial" w:eastAsia="Arial" w:hAnsi="Arial"/>
          <w:color w:val="000000"/>
          <w:sz w:val="34"/>
          <w:szCs w:val="34"/>
        </w:rPr>
      </w:pPr>
      <w:bookmarkStart w:colFirst="0" w:colLast="0" w:name="_heading=h.glqfkelcnzwt" w:id="6"/>
      <w:bookmarkEnd w:id="6"/>
      <w:r w:rsidDel="00000000" w:rsidR="00000000" w:rsidRPr="00000000">
        <w:rPr>
          <w:rFonts w:ascii="Arial" w:cs="Arial" w:eastAsia="Arial" w:hAnsi="Arial"/>
          <w:color w:val="000000"/>
          <w:sz w:val="34"/>
          <w:szCs w:val="34"/>
          <w:rtl w:val="0"/>
        </w:rPr>
        <w:t xml:space="preserve">6. Third-Party Links</w:t>
      </w:r>
    </w:p>
    <w:p w:rsidR="00000000" w:rsidDel="00000000" w:rsidP="00000000" w:rsidRDefault="00000000" w:rsidRPr="00000000" w14:paraId="0000001B">
      <w:pPr>
        <w:spacing w:after="240" w:before="240" w:lineRule="auto"/>
        <w:rPr>
          <w:rFonts w:ascii="Arial" w:cs="Arial" w:eastAsia="Arial" w:hAnsi="Arial"/>
        </w:rPr>
      </w:pPr>
      <w:r w:rsidDel="00000000" w:rsidR="00000000" w:rsidRPr="00000000">
        <w:rPr>
          <w:rFonts w:ascii="Arial" w:cs="Arial" w:eastAsia="Arial" w:hAnsi="Arial"/>
          <w:rtl w:val="0"/>
        </w:rPr>
        <w:t xml:space="preserve">Our website may contain links to third-party websites.</w:t>
        <w:br w:type="textWrapping"/>
        <w:t xml:space="preserve"> We are not responsible for the privacy practices or content of those websites.</w:t>
        <w:br w:type="textWrapping"/>
        <w:t xml:space="preserve"> We encourage you to read their privacy policies before providing any personal information.</w:t>
      </w:r>
    </w:p>
    <w:p w:rsidR="00000000" w:rsidDel="00000000" w:rsidP="00000000" w:rsidRDefault="00000000" w:rsidRPr="00000000" w14:paraId="0000001C">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before="360" w:lineRule="auto"/>
        <w:rPr>
          <w:rFonts w:ascii="Arial" w:cs="Arial" w:eastAsia="Arial" w:hAnsi="Arial"/>
          <w:color w:val="000000"/>
          <w:sz w:val="34"/>
          <w:szCs w:val="34"/>
        </w:rPr>
      </w:pPr>
      <w:bookmarkStart w:colFirst="0" w:colLast="0" w:name="_heading=h.x6v2qwt5xnz0" w:id="7"/>
      <w:bookmarkEnd w:id="7"/>
      <w:r w:rsidDel="00000000" w:rsidR="00000000" w:rsidRPr="00000000">
        <w:rPr>
          <w:rFonts w:ascii="Arial" w:cs="Arial" w:eastAsia="Arial" w:hAnsi="Arial"/>
          <w:color w:val="000000"/>
          <w:sz w:val="34"/>
          <w:szCs w:val="34"/>
          <w:rtl w:val="0"/>
        </w:rPr>
        <w:t xml:space="preserve">7. Your Rights</w:t>
      </w:r>
    </w:p>
    <w:p w:rsidR="00000000" w:rsidDel="00000000" w:rsidP="00000000" w:rsidRDefault="00000000" w:rsidRPr="00000000" w14:paraId="0000001E">
      <w:pPr>
        <w:spacing w:after="240" w:before="240" w:lineRule="auto"/>
        <w:rPr>
          <w:rFonts w:ascii="Arial" w:cs="Arial" w:eastAsia="Arial" w:hAnsi="Arial"/>
        </w:rPr>
      </w:pPr>
      <w:r w:rsidDel="00000000" w:rsidR="00000000" w:rsidRPr="00000000">
        <w:rPr>
          <w:rFonts w:ascii="Arial" w:cs="Arial" w:eastAsia="Arial" w:hAnsi="Arial"/>
          <w:rtl w:val="0"/>
        </w:rPr>
        <w:t xml:space="preserve">You have the right to:</w:t>
      </w:r>
    </w:p>
    <w:p w:rsidR="00000000" w:rsidDel="00000000" w:rsidP="00000000" w:rsidRDefault="00000000" w:rsidRPr="00000000" w14:paraId="0000001F">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Access your personal information.</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Update or correct your personal information.</w:t>
      </w:r>
    </w:p>
    <w:p w:rsidR="00000000" w:rsidDel="00000000" w:rsidP="00000000" w:rsidRDefault="00000000" w:rsidRPr="00000000" w14:paraId="00000021">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Request deletion of your personal information.</w:t>
      </w:r>
    </w:p>
    <w:p w:rsidR="00000000" w:rsidDel="00000000" w:rsidP="00000000" w:rsidRDefault="00000000" w:rsidRPr="00000000" w14:paraId="00000022">
      <w:pPr>
        <w:spacing w:after="240" w:before="240" w:lineRule="auto"/>
        <w:rPr>
          <w:rFonts w:ascii="Arial" w:cs="Arial" w:eastAsia="Arial" w:hAnsi="Arial"/>
        </w:rPr>
      </w:pPr>
      <w:r w:rsidDel="00000000" w:rsidR="00000000" w:rsidRPr="00000000">
        <w:rPr>
          <w:rFonts w:ascii="Arial" w:cs="Arial" w:eastAsia="Arial" w:hAnsi="Arial"/>
          <w:rtl w:val="0"/>
        </w:rPr>
        <w:t xml:space="preserve">To exercise these rights, please contact us at </w:t>
      </w:r>
      <w:r w:rsidDel="00000000" w:rsidR="00000000" w:rsidRPr="00000000">
        <w:rPr>
          <w:rFonts w:ascii="Arial" w:cs="Arial" w:eastAsia="Arial" w:hAnsi="Arial"/>
          <w:b w:val="1"/>
          <w:rtl w:val="0"/>
        </w:rPr>
        <w:t xml:space="preserve">[Your Contact Email]</w:t>
      </w:r>
      <w:r w:rsidDel="00000000" w:rsidR="00000000" w:rsidRPr="00000000">
        <w:rPr>
          <w:rFonts w:ascii="Arial" w:cs="Arial" w:eastAsia="Arial" w:hAnsi="Arial"/>
          <w:rtl w:val="0"/>
        </w:rPr>
        <w:t xml:space="preserve">.</w:t>
      </w:r>
    </w:p>
    <w:p w:rsidR="00000000" w:rsidDel="00000000" w:rsidP="00000000" w:rsidRDefault="00000000" w:rsidRPr="00000000" w14:paraId="00000023">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before="360" w:lineRule="auto"/>
        <w:rPr>
          <w:rFonts w:ascii="Arial" w:cs="Arial" w:eastAsia="Arial" w:hAnsi="Arial"/>
          <w:color w:val="000000"/>
          <w:sz w:val="34"/>
          <w:szCs w:val="34"/>
        </w:rPr>
      </w:pPr>
      <w:bookmarkStart w:colFirst="0" w:colLast="0" w:name="_heading=h.2nss7bsu05h6" w:id="8"/>
      <w:bookmarkEnd w:id="8"/>
      <w:r w:rsidDel="00000000" w:rsidR="00000000" w:rsidRPr="00000000">
        <w:rPr>
          <w:rFonts w:ascii="Arial" w:cs="Arial" w:eastAsia="Arial" w:hAnsi="Arial"/>
          <w:color w:val="000000"/>
          <w:sz w:val="34"/>
          <w:szCs w:val="34"/>
          <w:rtl w:val="0"/>
        </w:rPr>
        <w:t xml:space="preserve">8. Children's Privacy</w:t>
      </w:r>
    </w:p>
    <w:p w:rsidR="00000000" w:rsidDel="00000000" w:rsidP="00000000" w:rsidRDefault="00000000" w:rsidRPr="00000000" w14:paraId="00000025">
      <w:pPr>
        <w:spacing w:after="240" w:before="240" w:lineRule="auto"/>
        <w:rPr>
          <w:rFonts w:ascii="Arial" w:cs="Arial" w:eastAsia="Arial" w:hAnsi="Arial"/>
        </w:rPr>
      </w:pPr>
      <w:r w:rsidDel="00000000" w:rsidR="00000000" w:rsidRPr="00000000">
        <w:rPr>
          <w:rFonts w:ascii="Arial" w:cs="Arial" w:eastAsia="Arial" w:hAnsi="Arial"/>
          <w:rtl w:val="0"/>
        </w:rPr>
        <w:t xml:space="preserve">Our services are not directed to individuals under the age of 13.</w:t>
        <w:br w:type="textWrapping"/>
        <w:t xml:space="preserve"> We do not knowingly collect personal information from children.</w:t>
        <w:br w:type="textWrapping"/>
        <w:t xml:space="preserve"> If we become aware that we have collected information from a child without parental consent, we will take steps to remove that information.</w:t>
      </w:r>
    </w:p>
    <w:p w:rsidR="00000000" w:rsidDel="00000000" w:rsidP="00000000" w:rsidRDefault="00000000" w:rsidRPr="00000000" w14:paraId="00000026">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before="360" w:lineRule="auto"/>
        <w:rPr>
          <w:rFonts w:ascii="Arial" w:cs="Arial" w:eastAsia="Arial" w:hAnsi="Arial"/>
          <w:color w:val="000000"/>
          <w:sz w:val="34"/>
          <w:szCs w:val="34"/>
        </w:rPr>
      </w:pPr>
      <w:bookmarkStart w:colFirst="0" w:colLast="0" w:name="_heading=h.b9pk4k9jbox1" w:id="9"/>
      <w:bookmarkEnd w:id="9"/>
      <w:r w:rsidDel="00000000" w:rsidR="00000000" w:rsidRPr="00000000">
        <w:rPr>
          <w:rFonts w:ascii="Arial" w:cs="Arial" w:eastAsia="Arial" w:hAnsi="Arial"/>
          <w:color w:val="000000"/>
          <w:sz w:val="34"/>
          <w:szCs w:val="34"/>
          <w:rtl w:val="0"/>
        </w:rPr>
        <w:t xml:space="preserve">9. Changes to This Privacy Policy</w:t>
      </w:r>
    </w:p>
    <w:p w:rsidR="00000000" w:rsidDel="00000000" w:rsidP="00000000" w:rsidRDefault="00000000" w:rsidRPr="00000000" w14:paraId="00000028">
      <w:pPr>
        <w:spacing w:after="240" w:before="240" w:lineRule="auto"/>
        <w:rPr>
          <w:rFonts w:ascii="Arial" w:cs="Arial" w:eastAsia="Arial" w:hAnsi="Arial"/>
        </w:rPr>
      </w:pPr>
      <w:r w:rsidDel="00000000" w:rsidR="00000000" w:rsidRPr="00000000">
        <w:rPr>
          <w:rFonts w:ascii="Arial" w:cs="Arial" w:eastAsia="Arial" w:hAnsi="Arial"/>
          <w:rtl w:val="0"/>
        </w:rPr>
        <w:t xml:space="preserve">We reserve the right to update or modify this Privacy Policy at any time.</w:t>
        <w:br w:type="textWrapping"/>
        <w:t xml:space="preserve"> Any changes will be posted on this page with an updated effective date.</w:t>
        <w:br w:type="textWrapping"/>
        <w:t xml:space="preserve"> It is your responsibility to review this policy periodically.</w:t>
      </w:r>
    </w:p>
    <w:p w:rsidR="00000000" w:rsidDel="00000000" w:rsidP="00000000" w:rsidRDefault="00000000" w:rsidRPr="00000000" w14:paraId="00000029">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before="360" w:lineRule="auto"/>
        <w:rPr>
          <w:rFonts w:ascii="Arial" w:cs="Arial" w:eastAsia="Arial" w:hAnsi="Arial"/>
          <w:color w:val="000000"/>
          <w:sz w:val="34"/>
          <w:szCs w:val="34"/>
        </w:rPr>
      </w:pPr>
      <w:bookmarkStart w:colFirst="0" w:colLast="0" w:name="_heading=h.p0tog8tcxkwv" w:id="10"/>
      <w:bookmarkEnd w:id="10"/>
      <w:r w:rsidDel="00000000" w:rsidR="00000000" w:rsidRPr="00000000">
        <w:rPr>
          <w:rFonts w:ascii="Arial" w:cs="Arial" w:eastAsia="Arial" w:hAnsi="Arial"/>
          <w:color w:val="000000"/>
          <w:sz w:val="34"/>
          <w:szCs w:val="34"/>
          <w:rtl w:val="0"/>
        </w:rPr>
        <w:t xml:space="preserve">10. Contact Us</w:t>
      </w:r>
    </w:p>
    <w:p w:rsidR="00000000" w:rsidDel="00000000" w:rsidP="00000000" w:rsidRDefault="00000000" w:rsidRPr="00000000" w14:paraId="0000002B">
      <w:pPr>
        <w:spacing w:after="240" w:before="240" w:lineRule="auto"/>
        <w:rPr>
          <w:rFonts w:ascii="Arial" w:cs="Arial" w:eastAsia="Arial" w:hAnsi="Arial"/>
        </w:rPr>
      </w:pPr>
      <w:r w:rsidDel="00000000" w:rsidR="00000000" w:rsidRPr="00000000">
        <w:rPr>
          <w:rFonts w:ascii="Arial" w:cs="Arial" w:eastAsia="Arial" w:hAnsi="Arial"/>
          <w:rtl w:val="0"/>
        </w:rPr>
        <w:t xml:space="preserve">If you have any questions or concerns about this Privacy Policy, please contact us at:</w:t>
      </w:r>
    </w:p>
    <w:p w:rsidR="00000000" w:rsidDel="00000000" w:rsidP="00000000" w:rsidRDefault="00000000" w:rsidRPr="00000000" w14:paraId="0000002C">
      <w:pPr>
        <w:spacing w:after="240" w:before="240" w:lineRule="auto"/>
        <w:rPr>
          <w:rFonts w:ascii="Arial" w:cs="Arial" w:eastAsia="Arial" w:hAnsi="Arial"/>
        </w:rPr>
      </w:pPr>
      <w:r w:rsidDel="00000000" w:rsidR="00000000" w:rsidRPr="00000000">
        <w:rPr>
          <w:rFonts w:ascii="Arial" w:cs="Arial" w:eastAsia="Arial" w:hAnsi="Arial"/>
          <w:b w:val="1"/>
          <w:rtl w:val="0"/>
        </w:rPr>
        <w:t xml:space="preserve">[Your Business Name]</w:t>
        <w:br w:type="textWrapping"/>
      </w:r>
      <w:r w:rsidDel="00000000" w:rsidR="00000000" w:rsidRPr="00000000">
        <w:rPr>
          <w:rFonts w:ascii="Arial" w:cs="Arial" w:eastAsia="Arial" w:hAnsi="Arial"/>
          <w:rtl w:val="0"/>
        </w:rPr>
        <w:t xml:space="preserve">[Your Contact Email]</w:t>
        <w:br w:type="textWrapping"/>
        <w:t xml:space="preserve">[Your Contact Address]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6hjTYBvrvE/0QyOs/3ASXZY7hA==">CgMxLjAyDmguaDJjYngzcnN5b3V3Mg5oLnQxeTQwYmtyejJ6MDIOaC50MDN5aGo1ZnQwdWIyDmguMmJtazlyemd6dWNkMg5oLnhyNXh2OXFtbGdxYzIOaC5vcXFsYXY0dXBzYTgyDmguZ2xxZmtlbGNuend0Mg5oLng2djJxd3Q1eG56MDIOaC4ybnNzN2JzdTA1aDYyDmguYjlwazRrOWpib3gxMg5oLnAwdG9nOHRjeGt3djgAciExWmxFbmNwT2c5VGM4SmxOdzJQRk9SOVNRRzBxQ0Roa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